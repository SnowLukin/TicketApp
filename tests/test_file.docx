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Кодирование и представление звуковой информации: кодирование звука (квантование, дискретизация).</w:t>
      </w:r>
    </w:p>
    <w:p>
      <w:r>
        <w:rPr>
          <w:rFonts w:ascii="Times New Roman" w:hAnsi="Times New Roman"/>
          <w:b w:val="0"/>
          <w:sz w:val="32"/>
        </w:rPr>
        <w:t>2.  Периферийные устройства. Устройства обмена.</w:t>
      </w:r>
    </w:p>
    <w:p>
      <w:r>
        <w:rPr>
          <w:rFonts w:ascii="Times New Roman" w:hAnsi="Times New Roman"/>
          <w:b w:val="0"/>
          <w:sz w:val="32"/>
        </w:rPr>
        <w:t>3.  Технология решения задач на ЭВМ. Методика решения.</w:t>
      </w:r>
    </w:p>
    <w:p>
      <w:r>
        <w:rPr>
          <w:rFonts w:ascii="Times New Roman" w:hAnsi="Times New Roman"/>
          <w:b w:val="0"/>
          <w:sz w:val="32"/>
        </w:rPr>
        <w:t>4.  Элементы искусственного интеллекта: применение и внедрение.</w:t>
      </w:r>
    </w:p>
    <w:p>
      <w:r>
        <w:rPr>
          <w:rFonts w:ascii="Times New Roman" w:hAnsi="Times New Roman"/>
          <w:b w:val="0"/>
          <w:sz w:val="32"/>
        </w:rPr>
        <w:t xml:space="preserve">5.  Практическое задание № 8 </w:t>
      </w:r>
    </w:p>
    <w:p>
      <w:r>
        <w:rPr>
          <w:rFonts w:ascii="Times New Roman" w:hAnsi="Times New Roman"/>
          <w:b w:val="0"/>
          <w:sz w:val="32"/>
        </w:rPr>
        <w:t xml:space="preserve">6.  Практическое задание № 22 </w:t>
      </w:r>
    </w:p>
    <w:p>
      <w:r>
        <w:rPr>
          <w:rFonts w:ascii="Times New Roman" w:hAnsi="Times New Roman"/>
          <w:b w:val="0"/>
          <w:sz w:val="32"/>
        </w:rPr>
        <w:t xml:space="preserve">7.  Практическое задание № 25 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Кодирование и представления информации: кодирование, цели кодирования, код и их виды.</w:t>
      </w:r>
    </w:p>
    <w:p>
      <w:r>
        <w:rPr>
          <w:rFonts w:ascii="Times New Roman" w:hAnsi="Times New Roman"/>
          <w:b w:val="0"/>
          <w:sz w:val="32"/>
        </w:rPr>
        <w:t>2.  Понятие архитектуры и структуры компьютера.</w:t>
      </w:r>
    </w:p>
    <w:p>
      <w:r>
        <w:rPr>
          <w:rFonts w:ascii="Times New Roman" w:hAnsi="Times New Roman"/>
          <w:b w:val="0"/>
          <w:sz w:val="32"/>
        </w:rPr>
        <w:t>3.  Классификация программного обеспечения.</w:t>
      </w:r>
    </w:p>
    <w:p>
      <w:r>
        <w:rPr>
          <w:rFonts w:ascii="Times New Roman" w:hAnsi="Times New Roman"/>
          <w:b w:val="0"/>
          <w:sz w:val="32"/>
        </w:rPr>
        <w:t>4.  Основные понятия реляционных баз данных.</w:t>
      </w:r>
    </w:p>
    <w:p>
      <w:r>
        <w:rPr>
          <w:rFonts w:ascii="Times New Roman" w:hAnsi="Times New Roman"/>
          <w:b w:val="0"/>
          <w:sz w:val="32"/>
        </w:rPr>
        <w:t xml:space="preserve">5.  Практическое задание № 1 </w:t>
      </w:r>
    </w:p>
    <w:p>
      <w:r>
        <w:rPr>
          <w:rFonts w:ascii="Times New Roman" w:hAnsi="Times New Roman"/>
          <w:b w:val="0"/>
          <w:sz w:val="32"/>
        </w:rPr>
        <w:t xml:space="preserve">6.  Практическое задание № 30 </w:t>
      </w:r>
    </w:p>
    <w:p>
      <w:r>
        <w:rPr>
          <w:rFonts w:ascii="Times New Roman" w:hAnsi="Times New Roman"/>
          <w:b w:val="0"/>
          <w:sz w:val="32"/>
        </w:rPr>
        <w:t>7.  Практическое задание № 39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Гарвардская  архитектура: достоинства и недостатки.</w:t>
      </w:r>
    </w:p>
    <w:p>
      <w:r>
        <w:rPr>
          <w:rFonts w:ascii="Times New Roman" w:hAnsi="Times New Roman"/>
          <w:b w:val="0"/>
          <w:sz w:val="32"/>
        </w:rPr>
        <w:t>2.  Основные устройства компьютера.</w:t>
      </w:r>
    </w:p>
    <w:p>
      <w:r>
        <w:rPr>
          <w:rFonts w:ascii="Times New Roman" w:hAnsi="Times New Roman"/>
          <w:b w:val="0"/>
          <w:sz w:val="32"/>
        </w:rPr>
        <w:t>3.  Способы записи алгоритмов (Блок-схемы).</w:t>
      </w:r>
    </w:p>
    <w:p>
      <w:r>
        <w:rPr>
          <w:rFonts w:ascii="Times New Roman" w:hAnsi="Times New Roman"/>
          <w:b w:val="0"/>
          <w:sz w:val="32"/>
        </w:rPr>
        <w:t>4.  Трансляторы: предназначение и классификация.</w:t>
      </w:r>
    </w:p>
    <w:p>
      <w:r>
        <w:rPr>
          <w:rFonts w:ascii="Times New Roman" w:hAnsi="Times New Roman"/>
          <w:b w:val="0"/>
          <w:sz w:val="32"/>
        </w:rPr>
        <w:t xml:space="preserve">5.  Практическое задание № 2 </w:t>
      </w:r>
    </w:p>
    <w:p>
      <w:r>
        <w:rPr>
          <w:rFonts w:ascii="Times New Roman" w:hAnsi="Times New Roman"/>
          <w:b w:val="0"/>
          <w:sz w:val="32"/>
        </w:rPr>
        <w:t>6.  Практическое задание № 9</w:t>
      </w:r>
    </w:p>
    <w:p>
      <w:r>
        <w:rPr>
          <w:rFonts w:ascii="Times New Roman" w:hAnsi="Times New Roman"/>
          <w:b w:val="0"/>
          <w:sz w:val="32"/>
        </w:rPr>
        <w:t xml:space="preserve">7.  Практическое задание № 15 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Основные понятия информатики (информационный объем информации, измерение информации).</w:t>
      </w:r>
    </w:p>
    <w:p>
      <w:r>
        <w:rPr>
          <w:rFonts w:ascii="Times New Roman" w:hAnsi="Times New Roman"/>
          <w:b w:val="0"/>
          <w:sz w:val="32"/>
        </w:rPr>
        <w:t>2.  Информационные технологии: определение и классификация.</w:t>
      </w:r>
    </w:p>
    <w:p>
      <w:r>
        <w:rPr>
          <w:rFonts w:ascii="Times New Roman" w:hAnsi="Times New Roman"/>
          <w:b w:val="0"/>
          <w:sz w:val="32"/>
        </w:rPr>
        <w:t>3.  Логические основы устройства ЭВМ: определение, схема и классификация.</w:t>
      </w:r>
    </w:p>
    <w:p>
      <w:r>
        <w:rPr>
          <w:rFonts w:ascii="Times New Roman" w:hAnsi="Times New Roman"/>
          <w:b w:val="0"/>
          <w:sz w:val="32"/>
        </w:rPr>
        <w:t>4.  Файловые системы: основные понятия и классификация.</w:t>
      </w:r>
    </w:p>
    <w:p>
      <w:r>
        <w:rPr>
          <w:rFonts w:ascii="Times New Roman" w:hAnsi="Times New Roman"/>
          <w:b w:val="0"/>
          <w:sz w:val="32"/>
        </w:rPr>
        <w:t xml:space="preserve">5.  Практическое задание № 7 </w:t>
      </w:r>
    </w:p>
    <w:p>
      <w:r>
        <w:rPr>
          <w:rFonts w:ascii="Times New Roman" w:hAnsi="Times New Roman"/>
          <w:b w:val="0"/>
          <w:sz w:val="32"/>
        </w:rPr>
        <w:t xml:space="preserve">6.  Практическое задание № 17 </w:t>
      </w:r>
    </w:p>
    <w:p>
      <w:r>
        <w:rPr>
          <w:rFonts w:ascii="Times New Roman" w:hAnsi="Times New Roman"/>
          <w:b w:val="0"/>
          <w:sz w:val="32"/>
        </w:rPr>
        <w:t>7.  Практическое задание № 40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Кодирование и представление информации: формулы для решения задач кодирования мультимедиа данных.</w:t>
      </w:r>
    </w:p>
    <w:p>
      <w:r>
        <w:rPr>
          <w:rFonts w:ascii="Times New Roman" w:hAnsi="Times New Roman"/>
          <w:b w:val="0"/>
          <w:sz w:val="32"/>
        </w:rPr>
        <w:t>2.  Машина фон Неймана.</w:t>
      </w:r>
    </w:p>
    <w:p>
      <w:r>
        <w:rPr>
          <w:rFonts w:ascii="Times New Roman" w:hAnsi="Times New Roman"/>
          <w:b w:val="0"/>
          <w:sz w:val="32"/>
        </w:rPr>
        <w:t>3.  Процессор: основные параметры (характеристики).</w:t>
      </w:r>
    </w:p>
    <w:p>
      <w:r>
        <w:rPr>
          <w:rFonts w:ascii="Times New Roman" w:hAnsi="Times New Roman"/>
          <w:b w:val="0"/>
          <w:sz w:val="32"/>
        </w:rPr>
        <w:t>4.  Интернет. Поисковые сервисы.</w:t>
      </w:r>
    </w:p>
    <w:p>
      <w:r>
        <w:rPr>
          <w:rFonts w:ascii="Times New Roman" w:hAnsi="Times New Roman"/>
          <w:b w:val="0"/>
          <w:sz w:val="32"/>
        </w:rPr>
        <w:t xml:space="preserve">5.  Практическое задание № 5 </w:t>
      </w:r>
    </w:p>
    <w:p>
      <w:r>
        <w:rPr>
          <w:rFonts w:ascii="Times New Roman" w:hAnsi="Times New Roman"/>
          <w:b w:val="0"/>
          <w:sz w:val="32"/>
        </w:rPr>
        <w:t xml:space="preserve">6.  Практическое задание №6 </w:t>
      </w:r>
    </w:p>
    <w:p>
      <w:r>
        <w:rPr>
          <w:rFonts w:ascii="Times New Roman" w:hAnsi="Times New Roman"/>
          <w:b w:val="0"/>
          <w:sz w:val="32"/>
        </w:rPr>
        <w:t>7.  Практическое задание № 37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История развития вычислительной техники. Поколения ЭВМ.</w:t>
      </w:r>
    </w:p>
    <w:p>
      <w:r>
        <w:rPr>
          <w:rFonts w:ascii="Times New Roman" w:hAnsi="Times New Roman"/>
          <w:b w:val="0"/>
          <w:sz w:val="32"/>
        </w:rPr>
        <w:t>2.  Операционные системы: основные компоненты, классификация.</w:t>
      </w:r>
    </w:p>
    <w:p>
      <w:r>
        <w:rPr>
          <w:rFonts w:ascii="Times New Roman" w:hAnsi="Times New Roman"/>
          <w:b w:val="0"/>
          <w:sz w:val="32"/>
        </w:rPr>
        <w:t>3.  Файловая система: структура и методы доступа.</w:t>
      </w:r>
    </w:p>
    <w:p>
      <w:r>
        <w:rPr>
          <w:rFonts w:ascii="Times New Roman" w:hAnsi="Times New Roman"/>
          <w:b w:val="0"/>
          <w:sz w:val="32"/>
        </w:rPr>
        <w:t>4.  Социальные медиа-ресурсы сети Интернет как новая информационная технология. Основные угрозы.</w:t>
      </w:r>
    </w:p>
    <w:p>
      <w:r>
        <w:rPr>
          <w:rFonts w:ascii="Times New Roman" w:hAnsi="Times New Roman"/>
          <w:b w:val="0"/>
          <w:sz w:val="32"/>
        </w:rPr>
        <w:t xml:space="preserve">5.  Практическое задание № 11 </w:t>
      </w:r>
    </w:p>
    <w:p>
      <w:r>
        <w:rPr>
          <w:rFonts w:ascii="Times New Roman" w:hAnsi="Times New Roman"/>
          <w:b w:val="0"/>
          <w:sz w:val="32"/>
        </w:rPr>
        <w:t xml:space="preserve">6.  Практическое задание № 12 </w:t>
      </w:r>
    </w:p>
    <w:p>
      <w:r>
        <w:rPr>
          <w:rFonts w:ascii="Times New Roman" w:hAnsi="Times New Roman"/>
          <w:b w:val="0"/>
          <w:sz w:val="32"/>
        </w:rPr>
        <w:t xml:space="preserve">7.  Практическое задание № 28 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Кодирование и представление звуковой информации: основные понятия (звуковая волна, громкость звука, высота и скорость звука).</w:t>
      </w:r>
    </w:p>
    <w:p>
      <w:r>
        <w:rPr>
          <w:rFonts w:ascii="Times New Roman" w:hAnsi="Times New Roman"/>
          <w:b w:val="0"/>
          <w:sz w:val="32"/>
        </w:rPr>
        <w:t>2.  Периферийные устройства. Устройства ввода данных.</w:t>
      </w:r>
    </w:p>
    <w:p>
      <w:r>
        <w:rPr>
          <w:rFonts w:ascii="Times New Roman" w:hAnsi="Times New Roman"/>
          <w:b w:val="0"/>
          <w:sz w:val="32"/>
        </w:rPr>
        <w:t>3.  Реляционные базы данных: достоинства и недостатки.</w:t>
      </w:r>
    </w:p>
    <w:p>
      <w:r>
        <w:rPr>
          <w:rFonts w:ascii="Times New Roman" w:hAnsi="Times New Roman"/>
          <w:b w:val="0"/>
          <w:sz w:val="32"/>
        </w:rPr>
        <w:t>4.  Иерархические базы данных: достоинства и недостатки.</w:t>
      </w:r>
    </w:p>
    <w:p>
      <w:r>
        <w:rPr>
          <w:rFonts w:ascii="Times New Roman" w:hAnsi="Times New Roman"/>
          <w:b w:val="0"/>
          <w:sz w:val="32"/>
        </w:rPr>
        <w:t xml:space="preserve">5.  Практическое задание № 24 </w:t>
      </w:r>
    </w:p>
    <w:p>
      <w:r>
        <w:rPr>
          <w:rFonts w:ascii="Times New Roman" w:hAnsi="Times New Roman"/>
          <w:b w:val="0"/>
          <w:sz w:val="32"/>
        </w:rPr>
        <w:t>6.  Практическое задание № 32</w:t>
      </w:r>
    </w:p>
    <w:p>
      <w:r>
        <w:rPr>
          <w:rFonts w:ascii="Times New Roman" w:hAnsi="Times New Roman"/>
          <w:b w:val="0"/>
          <w:sz w:val="32"/>
        </w:rPr>
        <w:t>7.  Практическое задание № 38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Основные понятия информатики (информатика, информация, свойства информации, разделы информатики).</w:t>
      </w:r>
    </w:p>
    <w:p>
      <w:r>
        <w:rPr>
          <w:rFonts w:ascii="Times New Roman" w:hAnsi="Times New Roman"/>
          <w:b w:val="0"/>
          <w:sz w:val="32"/>
        </w:rPr>
        <w:t>2.  Кодирование и представление графической информации: векторная графика, достоинства и недостатки.</w:t>
      </w:r>
    </w:p>
    <w:p>
      <w:r>
        <w:rPr>
          <w:rFonts w:ascii="Times New Roman" w:hAnsi="Times New Roman"/>
          <w:b w:val="0"/>
          <w:sz w:val="32"/>
        </w:rPr>
        <w:t>3.  Периферийные устройства. Устройства хранения данных.</w:t>
      </w:r>
    </w:p>
    <w:p>
      <w:r>
        <w:rPr>
          <w:rFonts w:ascii="Times New Roman" w:hAnsi="Times New Roman"/>
          <w:b w:val="0"/>
          <w:sz w:val="32"/>
        </w:rPr>
        <w:t>4.  Операционные системы: определение, назначение и функции.</w:t>
      </w:r>
    </w:p>
    <w:p>
      <w:r>
        <w:rPr>
          <w:rFonts w:ascii="Times New Roman" w:hAnsi="Times New Roman"/>
          <w:b w:val="0"/>
          <w:sz w:val="32"/>
        </w:rPr>
        <w:t xml:space="preserve">5.  Практическое задание № 13 </w:t>
      </w:r>
    </w:p>
    <w:p>
      <w:r>
        <w:rPr>
          <w:rFonts w:ascii="Times New Roman" w:hAnsi="Times New Roman"/>
          <w:b w:val="0"/>
          <w:sz w:val="32"/>
        </w:rPr>
        <w:t xml:space="preserve">6.  Практическое задание № 14 </w:t>
      </w:r>
    </w:p>
    <w:p>
      <w:r>
        <w:rPr>
          <w:rFonts w:ascii="Times New Roman" w:hAnsi="Times New Roman"/>
          <w:b w:val="0"/>
          <w:sz w:val="32"/>
        </w:rPr>
        <w:t xml:space="preserve">7.  Практическое задание № 23 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Основные понятия информатики (информационный ресурс, информатизация, информатизация общества, объект информатизации).</w:t>
      </w:r>
    </w:p>
    <w:p>
      <w:r>
        <w:rPr>
          <w:rFonts w:ascii="Times New Roman" w:hAnsi="Times New Roman"/>
          <w:b w:val="0"/>
          <w:sz w:val="32"/>
        </w:rPr>
        <w:t>2.  Кодирование и представления текстовой информации: 8-битное и 16-битное кодирование.</w:t>
      </w:r>
    </w:p>
    <w:p>
      <w:r>
        <w:rPr>
          <w:rFonts w:ascii="Times New Roman" w:hAnsi="Times New Roman"/>
          <w:b w:val="0"/>
          <w:sz w:val="32"/>
        </w:rPr>
        <w:t>3.  Кодирование и представление графической информации: виды компьютерной графики (примеры).</w:t>
      </w:r>
    </w:p>
    <w:p>
      <w:r>
        <w:rPr>
          <w:rFonts w:ascii="Times New Roman" w:hAnsi="Times New Roman"/>
          <w:b w:val="0"/>
          <w:sz w:val="32"/>
        </w:rPr>
        <w:t>4.  Языки программирования: основные понятия и классификация.</w:t>
      </w:r>
    </w:p>
    <w:p>
      <w:r>
        <w:rPr>
          <w:rFonts w:ascii="Times New Roman" w:hAnsi="Times New Roman"/>
          <w:b w:val="0"/>
          <w:sz w:val="32"/>
        </w:rPr>
        <w:t xml:space="preserve">5.  Практическое задание № 16 </w:t>
      </w:r>
    </w:p>
    <w:p>
      <w:r>
        <w:rPr>
          <w:rFonts w:ascii="Times New Roman" w:hAnsi="Times New Roman"/>
          <w:b w:val="0"/>
          <w:sz w:val="32"/>
        </w:rPr>
        <w:t xml:space="preserve">6.  Практическое задание № 19 </w:t>
      </w:r>
    </w:p>
    <w:p>
      <w:r>
        <w:rPr>
          <w:rFonts w:ascii="Times New Roman" w:hAnsi="Times New Roman"/>
          <w:b w:val="0"/>
          <w:sz w:val="32"/>
        </w:rPr>
        <w:t>7.  Практическое задание № 31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Логические основы элементной базы (основные понятия): логический элемент, таблица истинности.</w:t>
      </w:r>
    </w:p>
    <w:p>
      <w:r>
        <w:rPr>
          <w:rFonts w:ascii="Times New Roman" w:hAnsi="Times New Roman"/>
          <w:b w:val="0"/>
          <w:sz w:val="32"/>
        </w:rPr>
        <w:t>2.  Периферийные устройства компьютера.</w:t>
      </w:r>
    </w:p>
    <w:p>
      <w:r>
        <w:rPr>
          <w:rFonts w:ascii="Times New Roman" w:hAnsi="Times New Roman"/>
          <w:b w:val="0"/>
          <w:sz w:val="32"/>
        </w:rPr>
        <w:t>3.  Энергозависимая память (ОЗУ, SRAM, DRAM).</w:t>
      </w:r>
    </w:p>
    <w:p>
      <w:r>
        <w:rPr>
          <w:rFonts w:ascii="Times New Roman" w:hAnsi="Times New Roman"/>
          <w:b w:val="0"/>
          <w:sz w:val="32"/>
        </w:rPr>
        <w:t>4.  Процессор: безопасный криптопроцессор.</w:t>
      </w:r>
    </w:p>
    <w:p>
      <w:r>
        <w:rPr>
          <w:rFonts w:ascii="Times New Roman" w:hAnsi="Times New Roman"/>
          <w:b w:val="0"/>
          <w:sz w:val="32"/>
        </w:rPr>
        <w:t xml:space="preserve">5.  Практическое задание № 3 </w:t>
      </w:r>
    </w:p>
    <w:p>
      <w:r>
        <w:rPr>
          <w:rFonts w:ascii="Times New Roman" w:hAnsi="Times New Roman"/>
          <w:b w:val="0"/>
          <w:sz w:val="32"/>
        </w:rPr>
        <w:t xml:space="preserve">6.  Практическое задание № 27 </w:t>
      </w:r>
    </w:p>
    <w:p>
      <w:r>
        <w:rPr>
          <w:rFonts w:ascii="Times New Roman" w:hAnsi="Times New Roman"/>
          <w:b w:val="0"/>
          <w:sz w:val="32"/>
        </w:rPr>
        <w:t>7.  Практическое задание № 34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Основные понятия информатики (документированная информация, электронное сообщение, компьютеризация, телекоммуникации).</w:t>
      </w:r>
    </w:p>
    <w:p>
      <w:r>
        <w:rPr>
          <w:rFonts w:ascii="Times New Roman" w:hAnsi="Times New Roman"/>
          <w:b w:val="0"/>
          <w:sz w:val="32"/>
        </w:rPr>
        <w:t>2.  Логические основы элементной базы (основные понятия): алгебра логики, логическая функция, логическая переменная.</w:t>
      </w:r>
    </w:p>
    <w:p>
      <w:r>
        <w:rPr>
          <w:rFonts w:ascii="Times New Roman" w:hAnsi="Times New Roman"/>
          <w:b w:val="0"/>
          <w:sz w:val="32"/>
        </w:rPr>
        <w:t>3.  Общие понятия о базах данных: функции и задачи.</w:t>
      </w:r>
    </w:p>
    <w:p>
      <w:r>
        <w:rPr>
          <w:rFonts w:ascii="Times New Roman" w:hAnsi="Times New Roman"/>
          <w:b w:val="0"/>
          <w:sz w:val="32"/>
        </w:rPr>
        <w:t>4.  Сетевые базы данных: достоинства и недостатки.</w:t>
      </w:r>
    </w:p>
    <w:p>
      <w:r>
        <w:rPr>
          <w:rFonts w:ascii="Times New Roman" w:hAnsi="Times New Roman"/>
          <w:b w:val="0"/>
          <w:sz w:val="32"/>
        </w:rPr>
        <w:t xml:space="preserve">5.  Практическое задание № 18 </w:t>
      </w:r>
    </w:p>
    <w:p>
      <w:r>
        <w:rPr>
          <w:rFonts w:ascii="Times New Roman" w:hAnsi="Times New Roman"/>
          <w:b w:val="0"/>
          <w:sz w:val="32"/>
        </w:rPr>
        <w:t xml:space="preserve">6.  Практическое задание № 21 </w:t>
      </w:r>
    </w:p>
    <w:p>
      <w:r>
        <w:rPr>
          <w:rFonts w:ascii="Times New Roman" w:hAnsi="Times New Roman"/>
          <w:b w:val="0"/>
          <w:sz w:val="32"/>
        </w:rPr>
        <w:t>7.  Практическое задание № 33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Кодирование и представление звуковой информации: способы представления звука.</w:t>
      </w:r>
    </w:p>
    <w:p>
      <w:r>
        <w:rPr>
          <w:rFonts w:ascii="Times New Roman" w:hAnsi="Times New Roman"/>
          <w:b w:val="0"/>
          <w:sz w:val="32"/>
        </w:rPr>
        <w:t>2.  Логические основы устройства ЭВМ: сумматор, классификация сумматоров.</w:t>
      </w:r>
    </w:p>
    <w:p>
      <w:r>
        <w:rPr>
          <w:rFonts w:ascii="Times New Roman" w:hAnsi="Times New Roman"/>
          <w:b w:val="0"/>
          <w:sz w:val="32"/>
        </w:rPr>
        <w:t>3.  Внешние шины: назначение, классификация.</w:t>
      </w:r>
    </w:p>
    <w:p>
      <w:r>
        <w:rPr>
          <w:rFonts w:ascii="Times New Roman" w:hAnsi="Times New Roman"/>
          <w:b w:val="0"/>
          <w:sz w:val="32"/>
        </w:rPr>
        <w:t>4.  Нормализация отношений.</w:t>
      </w:r>
    </w:p>
    <w:p>
      <w:r>
        <w:rPr>
          <w:rFonts w:ascii="Times New Roman" w:hAnsi="Times New Roman"/>
          <w:b w:val="0"/>
          <w:sz w:val="32"/>
        </w:rPr>
        <w:t xml:space="preserve">5.  Практическое задание № 4 </w:t>
      </w:r>
    </w:p>
    <w:p>
      <w:r>
        <w:rPr>
          <w:rFonts w:ascii="Times New Roman" w:hAnsi="Times New Roman"/>
          <w:b w:val="0"/>
          <w:sz w:val="32"/>
        </w:rPr>
        <w:t xml:space="preserve">6.  Практическое задание № 26 </w:t>
      </w:r>
    </w:p>
    <w:p>
      <w:r>
        <w:rPr>
          <w:rFonts w:ascii="Times New Roman" w:hAnsi="Times New Roman"/>
          <w:b w:val="0"/>
          <w:sz w:val="32"/>
        </w:rPr>
        <w:t>7.  Практическое задание № 35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Кодирование и представление графической информации: фрактальная графика, достоинства и недостатки.</w:t>
      </w:r>
    </w:p>
    <w:p>
      <w:r>
        <w:rPr>
          <w:rFonts w:ascii="Times New Roman" w:hAnsi="Times New Roman"/>
          <w:b w:val="0"/>
          <w:sz w:val="32"/>
        </w:rPr>
        <w:t>2.  Операционная система Windows (достоинства и недостатки).</w:t>
      </w:r>
    </w:p>
    <w:p>
      <w:r>
        <w:rPr>
          <w:rFonts w:ascii="Times New Roman" w:hAnsi="Times New Roman"/>
          <w:b w:val="0"/>
          <w:sz w:val="32"/>
        </w:rPr>
        <w:t>3.  Операционная система Astra Linux.</w:t>
      </w:r>
    </w:p>
    <w:p>
      <w:r>
        <w:rPr>
          <w:rFonts w:ascii="Times New Roman" w:hAnsi="Times New Roman"/>
          <w:b w:val="0"/>
          <w:sz w:val="32"/>
        </w:rPr>
        <w:t>4.  Общие понятия о базах данных: основные понятия и классификация.</w:t>
      </w:r>
    </w:p>
    <w:p>
      <w:r>
        <w:rPr>
          <w:rFonts w:ascii="Times New Roman" w:hAnsi="Times New Roman"/>
          <w:b w:val="0"/>
          <w:sz w:val="32"/>
        </w:rPr>
        <w:t xml:space="preserve">5.  Практическое задание № 20 </w:t>
      </w:r>
    </w:p>
    <w:p>
      <w:r>
        <w:rPr>
          <w:rFonts w:ascii="Times New Roman" w:hAnsi="Times New Roman"/>
          <w:b w:val="0"/>
          <w:sz w:val="32"/>
        </w:rPr>
        <w:t xml:space="preserve">6.  Практическое задание № 29 </w:t>
      </w:r>
    </w:p>
    <w:p>
      <w:r>
        <w:rPr>
          <w:rFonts w:ascii="Times New Roman" w:hAnsi="Times New Roman"/>
          <w:b w:val="0"/>
          <w:sz w:val="32"/>
        </w:rPr>
        <w:t>7.  Практическое задание № 36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Процессор: состав, архитектуры.</w:t>
      </w:r>
    </w:p>
    <w:p>
      <w:r>
        <w:rPr>
          <w:rFonts w:ascii="Times New Roman" w:hAnsi="Times New Roman"/>
          <w:b w:val="0"/>
          <w:sz w:val="32"/>
        </w:rPr>
        <w:t>2.  Системное программное обеспечение.</w:t>
      </w:r>
    </w:p>
    <w:p>
      <w:r>
        <w:rPr>
          <w:rFonts w:ascii="Times New Roman" w:hAnsi="Times New Roman"/>
          <w:b w:val="0"/>
          <w:sz w:val="32"/>
        </w:rPr>
        <w:t>3.  Общие понятия о базах данных: основные понятия и классификация.</w:t>
      </w:r>
    </w:p>
    <w:p>
      <w:r>
        <w:rPr>
          <w:rFonts w:ascii="Times New Roman" w:hAnsi="Times New Roman"/>
          <w:b w:val="0"/>
          <w:sz w:val="32"/>
        </w:rPr>
        <w:t>4.  Поиск информации в Internet.</w:t>
      </w:r>
    </w:p>
    <w:p>
      <w:r>
        <w:rPr>
          <w:rFonts w:ascii="Times New Roman" w:hAnsi="Times New Roman"/>
          <w:b w:val="0"/>
          <w:sz w:val="32"/>
        </w:rPr>
        <w:t xml:space="preserve">5.  Практическое задание № 23 </w:t>
      </w:r>
    </w:p>
    <w:p>
      <w:r>
        <w:rPr>
          <w:rFonts w:ascii="Times New Roman" w:hAnsi="Times New Roman"/>
          <w:b w:val="0"/>
          <w:sz w:val="32"/>
        </w:rPr>
        <w:t>6.  Практическое задание № 32</w:t>
      </w:r>
    </w:p>
    <w:p>
      <w:r>
        <w:rPr>
          <w:rFonts w:ascii="Times New Roman" w:hAnsi="Times New Roman"/>
          <w:b w:val="0"/>
          <w:sz w:val="32"/>
        </w:rPr>
        <w:t>7.  Практическое задание № 33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Кодирование и представление графической информации: растровая графика, достоинства и недостатки.</w:t>
      </w:r>
    </w:p>
    <w:p>
      <w:r>
        <w:rPr>
          <w:rFonts w:ascii="Times New Roman" w:hAnsi="Times New Roman"/>
          <w:b w:val="0"/>
          <w:sz w:val="32"/>
        </w:rPr>
        <w:t>2.  Гарвардская  архитектура: достоинства и недостатки.</w:t>
      </w:r>
    </w:p>
    <w:p>
      <w:r>
        <w:rPr>
          <w:rFonts w:ascii="Times New Roman" w:hAnsi="Times New Roman"/>
          <w:b w:val="0"/>
          <w:sz w:val="32"/>
        </w:rPr>
        <w:t>3.  Основные устройства компьютера.</w:t>
      </w:r>
    </w:p>
    <w:p>
      <w:r>
        <w:rPr>
          <w:rFonts w:ascii="Times New Roman" w:hAnsi="Times New Roman"/>
          <w:b w:val="0"/>
          <w:sz w:val="32"/>
        </w:rPr>
        <w:t>4.  Внешние шины: назначение, классификация.</w:t>
      </w:r>
    </w:p>
    <w:p>
      <w:r>
        <w:rPr>
          <w:rFonts w:ascii="Times New Roman" w:hAnsi="Times New Roman"/>
          <w:b w:val="0"/>
          <w:sz w:val="32"/>
        </w:rPr>
        <w:t xml:space="preserve">5.  Практическое задание № 5 </w:t>
      </w:r>
    </w:p>
    <w:p>
      <w:r>
        <w:rPr>
          <w:rFonts w:ascii="Times New Roman" w:hAnsi="Times New Roman"/>
          <w:b w:val="0"/>
          <w:sz w:val="32"/>
        </w:rPr>
        <w:t xml:space="preserve">6.  Практическое задание № 14 </w:t>
      </w:r>
    </w:p>
    <w:p>
      <w:r>
        <w:rPr>
          <w:rFonts w:ascii="Times New Roman" w:hAnsi="Times New Roman"/>
          <w:b w:val="0"/>
          <w:sz w:val="32"/>
        </w:rPr>
        <w:t>7.  Практическое задание № 37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Логические основы устройства ЭВМ: триггеры и регистры, классификация.</w:t>
      </w:r>
    </w:p>
    <w:p>
      <w:r>
        <w:rPr>
          <w:rFonts w:ascii="Times New Roman" w:hAnsi="Times New Roman"/>
          <w:b w:val="0"/>
          <w:sz w:val="32"/>
        </w:rPr>
        <w:t>2.  Понятие архитектуры и структуры компьютера.</w:t>
      </w:r>
    </w:p>
    <w:p>
      <w:r>
        <w:rPr>
          <w:rFonts w:ascii="Times New Roman" w:hAnsi="Times New Roman"/>
          <w:b w:val="0"/>
          <w:sz w:val="32"/>
        </w:rPr>
        <w:t>3.  Нормализация отношений.</w:t>
      </w:r>
    </w:p>
    <w:p>
      <w:r>
        <w:rPr>
          <w:rFonts w:ascii="Times New Roman" w:hAnsi="Times New Roman"/>
          <w:b w:val="0"/>
          <w:sz w:val="32"/>
        </w:rPr>
        <w:t>4.  Социальные медиа-ресурсы сети Интернет как новая информационная технология. Основные угрозы.</w:t>
      </w:r>
    </w:p>
    <w:p>
      <w:r>
        <w:rPr>
          <w:rFonts w:ascii="Times New Roman" w:hAnsi="Times New Roman"/>
          <w:b w:val="0"/>
          <w:sz w:val="32"/>
        </w:rPr>
        <w:t>5.  Практическое задание № 9</w:t>
      </w:r>
    </w:p>
    <w:p>
      <w:r>
        <w:rPr>
          <w:rFonts w:ascii="Times New Roman" w:hAnsi="Times New Roman"/>
          <w:b w:val="0"/>
          <w:sz w:val="32"/>
        </w:rPr>
        <w:t xml:space="preserve">6.  Практическое задание № 16 </w:t>
      </w:r>
    </w:p>
    <w:p>
      <w:r>
        <w:rPr>
          <w:rFonts w:ascii="Times New Roman" w:hAnsi="Times New Roman"/>
          <w:b w:val="0"/>
          <w:sz w:val="32"/>
        </w:rPr>
        <w:t>7.  Практическое задание № 40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История развития вычислительной техники. Поколения ЭВМ.</w:t>
      </w:r>
    </w:p>
    <w:p>
      <w:r>
        <w:rPr>
          <w:rFonts w:ascii="Times New Roman" w:hAnsi="Times New Roman"/>
          <w:b w:val="0"/>
          <w:sz w:val="32"/>
        </w:rPr>
        <w:t>2.  Энергонезависимая память.</w:t>
      </w:r>
    </w:p>
    <w:p>
      <w:r>
        <w:rPr>
          <w:rFonts w:ascii="Times New Roman" w:hAnsi="Times New Roman"/>
          <w:b w:val="0"/>
          <w:sz w:val="32"/>
        </w:rPr>
        <w:t>3.  Операционные системы: основные компоненты, классификация.</w:t>
      </w:r>
    </w:p>
    <w:p>
      <w:r>
        <w:rPr>
          <w:rFonts w:ascii="Times New Roman" w:hAnsi="Times New Roman"/>
          <w:b w:val="0"/>
          <w:sz w:val="32"/>
        </w:rPr>
        <w:t>4.  Файловые системы: основные понятия и классификация.</w:t>
      </w:r>
    </w:p>
    <w:p>
      <w:r>
        <w:rPr>
          <w:rFonts w:ascii="Times New Roman" w:hAnsi="Times New Roman"/>
          <w:b w:val="0"/>
          <w:sz w:val="32"/>
        </w:rPr>
        <w:t xml:space="preserve">5.  Практическое задание № 3 </w:t>
      </w:r>
    </w:p>
    <w:p>
      <w:r>
        <w:rPr>
          <w:rFonts w:ascii="Times New Roman" w:hAnsi="Times New Roman"/>
          <w:b w:val="0"/>
          <w:sz w:val="32"/>
        </w:rPr>
        <w:t xml:space="preserve">6.  Практическое задание № 17 </w:t>
      </w:r>
    </w:p>
    <w:p>
      <w:r>
        <w:rPr>
          <w:rFonts w:ascii="Times New Roman" w:hAnsi="Times New Roman"/>
          <w:b w:val="0"/>
          <w:sz w:val="32"/>
        </w:rPr>
        <w:t>7.  Практическое задание № 31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Кодирование и представление звуковой информации: основные понятия (звуковая волна, громкость звука, высота и скорость звука).</w:t>
      </w:r>
    </w:p>
    <w:p>
      <w:r>
        <w:rPr>
          <w:rFonts w:ascii="Times New Roman" w:hAnsi="Times New Roman"/>
          <w:b w:val="0"/>
          <w:sz w:val="32"/>
        </w:rPr>
        <w:t>2.  Периферийные устройства компьютера.</w:t>
      </w:r>
    </w:p>
    <w:p>
      <w:r>
        <w:rPr>
          <w:rFonts w:ascii="Times New Roman" w:hAnsi="Times New Roman"/>
          <w:b w:val="0"/>
          <w:sz w:val="32"/>
        </w:rPr>
        <w:t>3.  Процессор: назначение, задачи и функции.</w:t>
      </w:r>
    </w:p>
    <w:p>
      <w:r>
        <w:rPr>
          <w:rFonts w:ascii="Times New Roman" w:hAnsi="Times New Roman"/>
          <w:b w:val="0"/>
          <w:sz w:val="32"/>
        </w:rPr>
        <w:t>4.  Периферийные устройства. Устройства вывода данных.</w:t>
      </w:r>
    </w:p>
    <w:p>
      <w:r>
        <w:rPr>
          <w:rFonts w:ascii="Times New Roman" w:hAnsi="Times New Roman"/>
          <w:b w:val="0"/>
          <w:sz w:val="32"/>
        </w:rPr>
        <w:t xml:space="preserve">5.  Практическое задание № 8 </w:t>
      </w:r>
    </w:p>
    <w:p>
      <w:r>
        <w:rPr>
          <w:rFonts w:ascii="Times New Roman" w:hAnsi="Times New Roman"/>
          <w:b w:val="0"/>
          <w:sz w:val="32"/>
        </w:rPr>
        <w:t xml:space="preserve">6.  Практическое задание № 10 </w:t>
      </w:r>
    </w:p>
    <w:p>
      <w:r>
        <w:rPr>
          <w:rFonts w:ascii="Times New Roman" w:hAnsi="Times New Roman"/>
          <w:b w:val="0"/>
          <w:sz w:val="32"/>
        </w:rPr>
        <w:t xml:space="preserve">7.  Практическое задание № 24 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Операционные системы: определение, назначение и функции.</w:t>
      </w:r>
    </w:p>
    <w:p>
      <w:r>
        <w:rPr>
          <w:rFonts w:ascii="Times New Roman" w:hAnsi="Times New Roman"/>
          <w:b w:val="0"/>
          <w:sz w:val="32"/>
        </w:rPr>
        <w:t>2.  Технология решения задач на ЭВМ. Методика решения.</w:t>
      </w:r>
    </w:p>
    <w:p>
      <w:r>
        <w:rPr>
          <w:rFonts w:ascii="Times New Roman" w:hAnsi="Times New Roman"/>
          <w:b w:val="0"/>
          <w:sz w:val="32"/>
        </w:rPr>
        <w:t>3.  Алгоритм и его формальное исполнение.</w:t>
      </w:r>
    </w:p>
    <w:p>
      <w:r>
        <w:rPr>
          <w:rFonts w:ascii="Times New Roman" w:hAnsi="Times New Roman"/>
          <w:b w:val="0"/>
          <w:sz w:val="32"/>
        </w:rPr>
        <w:t>4.  Общие понятия о базах данных: функции и задачи.</w:t>
      </w:r>
    </w:p>
    <w:p>
      <w:r>
        <w:rPr>
          <w:rFonts w:ascii="Times New Roman" w:hAnsi="Times New Roman"/>
          <w:b w:val="0"/>
          <w:sz w:val="32"/>
        </w:rPr>
        <w:t xml:space="preserve">5.  Практическое задание № 19 </w:t>
      </w:r>
    </w:p>
    <w:p>
      <w:r>
        <w:rPr>
          <w:rFonts w:ascii="Times New Roman" w:hAnsi="Times New Roman"/>
          <w:b w:val="0"/>
          <w:sz w:val="32"/>
        </w:rPr>
        <w:t xml:space="preserve">6.  Практическое задание № 21 </w:t>
      </w:r>
    </w:p>
    <w:p>
      <w:r>
        <w:rPr>
          <w:rFonts w:ascii="Times New Roman" w:hAnsi="Times New Roman"/>
          <w:b w:val="0"/>
          <w:sz w:val="32"/>
        </w:rPr>
        <w:t xml:space="preserve">7.  Практическое задание № 22 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Принстонская архитектура: достоинства и недостатки.</w:t>
      </w:r>
    </w:p>
    <w:p>
      <w:r>
        <w:rPr>
          <w:rFonts w:ascii="Times New Roman" w:hAnsi="Times New Roman"/>
          <w:b w:val="0"/>
          <w:sz w:val="32"/>
        </w:rPr>
        <w:t>2.  Классификация программного обеспечения.</w:t>
      </w:r>
    </w:p>
    <w:p>
      <w:r>
        <w:rPr>
          <w:rFonts w:ascii="Times New Roman" w:hAnsi="Times New Roman"/>
          <w:b w:val="0"/>
          <w:sz w:val="32"/>
        </w:rPr>
        <w:t>3.   Способы записи алгоритмов (Словесная запись. Псевдокоды. Языки программирования).</w:t>
      </w:r>
    </w:p>
    <w:p>
      <w:r>
        <w:rPr>
          <w:rFonts w:ascii="Times New Roman" w:hAnsi="Times New Roman"/>
          <w:b w:val="0"/>
          <w:sz w:val="32"/>
        </w:rPr>
        <w:t>4.  Языки программирования: основные понятия и классификация.</w:t>
      </w:r>
    </w:p>
    <w:p>
      <w:r>
        <w:rPr>
          <w:rFonts w:ascii="Times New Roman" w:hAnsi="Times New Roman"/>
          <w:b w:val="0"/>
          <w:sz w:val="32"/>
        </w:rPr>
        <w:t xml:space="preserve">5.  Практическое задание № 4 </w:t>
      </w:r>
    </w:p>
    <w:p>
      <w:r>
        <w:rPr>
          <w:rFonts w:ascii="Times New Roman" w:hAnsi="Times New Roman"/>
          <w:b w:val="0"/>
          <w:sz w:val="32"/>
        </w:rPr>
        <w:t xml:space="preserve">6.  Практическое задание № 7 </w:t>
      </w:r>
    </w:p>
    <w:p>
      <w:r>
        <w:rPr>
          <w:rFonts w:ascii="Times New Roman" w:hAnsi="Times New Roman"/>
          <w:b w:val="0"/>
          <w:sz w:val="32"/>
        </w:rPr>
        <w:t xml:space="preserve">7.  Практическое задание № 30 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Логические основы элементной базы (основные понятия): логический элемент, таблица истинности.</w:t>
      </w:r>
    </w:p>
    <w:p>
      <w:r>
        <w:rPr>
          <w:rFonts w:ascii="Times New Roman" w:hAnsi="Times New Roman"/>
          <w:b w:val="0"/>
          <w:sz w:val="32"/>
        </w:rPr>
        <w:t>2.  Иерархическая структура памяти.</w:t>
      </w:r>
    </w:p>
    <w:p>
      <w:r>
        <w:rPr>
          <w:rFonts w:ascii="Times New Roman" w:hAnsi="Times New Roman"/>
          <w:b w:val="0"/>
          <w:sz w:val="32"/>
        </w:rPr>
        <w:t>3.  Процессор: основные параметры (характеристики).</w:t>
      </w:r>
    </w:p>
    <w:p>
      <w:r>
        <w:rPr>
          <w:rFonts w:ascii="Times New Roman" w:hAnsi="Times New Roman"/>
          <w:b w:val="0"/>
          <w:sz w:val="32"/>
        </w:rPr>
        <w:t>4.  Операционная система Astra Linux.</w:t>
      </w:r>
    </w:p>
    <w:p>
      <w:r>
        <w:rPr>
          <w:rFonts w:ascii="Times New Roman" w:hAnsi="Times New Roman"/>
          <w:b w:val="0"/>
          <w:sz w:val="32"/>
        </w:rPr>
        <w:t xml:space="preserve">5.  Практическое задание № 1 </w:t>
      </w:r>
    </w:p>
    <w:p>
      <w:r>
        <w:rPr>
          <w:rFonts w:ascii="Times New Roman" w:hAnsi="Times New Roman"/>
          <w:b w:val="0"/>
          <w:sz w:val="32"/>
        </w:rPr>
        <w:t xml:space="preserve">6.  Практическое задание № 15 </w:t>
      </w:r>
    </w:p>
    <w:p>
      <w:r>
        <w:rPr>
          <w:rFonts w:ascii="Times New Roman" w:hAnsi="Times New Roman"/>
          <w:b w:val="0"/>
          <w:sz w:val="32"/>
        </w:rPr>
        <w:t>7.  Практическое задание № 34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Основные понятия информатики (документированная информация, электронное сообщение, компьютеризация, телекоммуникации).</w:t>
      </w:r>
    </w:p>
    <w:p>
      <w:r>
        <w:rPr>
          <w:rFonts w:ascii="Times New Roman" w:hAnsi="Times New Roman"/>
          <w:b w:val="0"/>
          <w:sz w:val="32"/>
        </w:rPr>
        <w:t>2.  Операционная система Windows (достоинства и недостатки).</w:t>
      </w:r>
    </w:p>
    <w:p>
      <w:r>
        <w:rPr>
          <w:rFonts w:ascii="Times New Roman" w:hAnsi="Times New Roman"/>
          <w:b w:val="0"/>
          <w:sz w:val="32"/>
        </w:rPr>
        <w:t>3.  Способы записи алгоритмов (Блок-схемы).</w:t>
      </w:r>
    </w:p>
    <w:p>
      <w:r>
        <w:rPr>
          <w:rFonts w:ascii="Times New Roman" w:hAnsi="Times New Roman"/>
          <w:b w:val="0"/>
          <w:sz w:val="32"/>
        </w:rPr>
        <w:t>4.  Элементы искусственного интеллекта: нейрокомпьютеры.</w:t>
      </w:r>
    </w:p>
    <w:p>
      <w:r>
        <w:rPr>
          <w:rFonts w:ascii="Times New Roman" w:hAnsi="Times New Roman"/>
          <w:b w:val="0"/>
          <w:sz w:val="32"/>
        </w:rPr>
        <w:t xml:space="preserve">5.  Практическое задание № 2 </w:t>
      </w:r>
    </w:p>
    <w:p>
      <w:r>
        <w:rPr>
          <w:rFonts w:ascii="Times New Roman" w:hAnsi="Times New Roman"/>
          <w:b w:val="0"/>
          <w:sz w:val="32"/>
        </w:rPr>
        <w:t xml:space="preserve">6.  Практическое задание № 11 </w:t>
      </w:r>
    </w:p>
    <w:p>
      <w:r>
        <w:rPr>
          <w:rFonts w:ascii="Times New Roman" w:hAnsi="Times New Roman"/>
          <w:b w:val="0"/>
          <w:sz w:val="32"/>
        </w:rPr>
        <w:t xml:space="preserve">7.  Практическое задание № 28 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Классификация и типы ЭВМ.</w:t>
      </w:r>
    </w:p>
    <w:p>
      <w:r>
        <w:rPr>
          <w:rFonts w:ascii="Times New Roman" w:hAnsi="Times New Roman"/>
          <w:b w:val="0"/>
          <w:sz w:val="32"/>
        </w:rPr>
        <w:t>2.  Кодирование и представления текстовой информации: системы кодировок.</w:t>
      </w:r>
    </w:p>
    <w:p>
      <w:r>
        <w:rPr>
          <w:rFonts w:ascii="Times New Roman" w:hAnsi="Times New Roman"/>
          <w:b w:val="0"/>
          <w:sz w:val="32"/>
        </w:rPr>
        <w:t>3.  Файловая система FAT: особенности, достоинства и недостатки.</w:t>
      </w:r>
    </w:p>
    <w:p>
      <w:r>
        <w:rPr>
          <w:rFonts w:ascii="Times New Roman" w:hAnsi="Times New Roman"/>
          <w:b w:val="0"/>
          <w:sz w:val="32"/>
        </w:rPr>
        <w:t>4.  Реляционные базы данных: достоинства и недостатки.</w:t>
      </w:r>
    </w:p>
    <w:p>
      <w:r>
        <w:rPr>
          <w:rFonts w:ascii="Times New Roman" w:hAnsi="Times New Roman"/>
          <w:b w:val="0"/>
          <w:sz w:val="32"/>
        </w:rPr>
        <w:t xml:space="preserve">5.  Практическое задание № 12 </w:t>
      </w:r>
    </w:p>
    <w:p>
      <w:r>
        <w:rPr>
          <w:rFonts w:ascii="Times New Roman" w:hAnsi="Times New Roman"/>
          <w:b w:val="0"/>
          <w:sz w:val="32"/>
        </w:rPr>
        <w:t xml:space="preserve">6.  Практическое задание № 13 </w:t>
      </w:r>
    </w:p>
    <w:p>
      <w:r>
        <w:rPr>
          <w:rFonts w:ascii="Times New Roman" w:hAnsi="Times New Roman"/>
          <w:b w:val="0"/>
          <w:sz w:val="32"/>
        </w:rPr>
        <w:t>7.  Практическое задание № 39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Основные понятия информатики (информационный объем информации, измерение информации).</w:t>
      </w:r>
    </w:p>
    <w:p>
      <w:r>
        <w:rPr>
          <w:rFonts w:ascii="Times New Roman" w:hAnsi="Times New Roman"/>
          <w:b w:val="0"/>
          <w:sz w:val="32"/>
        </w:rPr>
        <w:t>2.  Информационные системы: определение, структура и свойства.</w:t>
      </w:r>
    </w:p>
    <w:p>
      <w:r>
        <w:rPr>
          <w:rFonts w:ascii="Times New Roman" w:hAnsi="Times New Roman"/>
          <w:b w:val="0"/>
          <w:sz w:val="32"/>
        </w:rPr>
        <w:t>3.  Система счисления. Правила перевода чисел из одной системы счисления в другую.</w:t>
      </w:r>
    </w:p>
    <w:p>
      <w:r>
        <w:rPr>
          <w:rFonts w:ascii="Times New Roman" w:hAnsi="Times New Roman"/>
          <w:b w:val="0"/>
          <w:sz w:val="32"/>
        </w:rPr>
        <w:t>4.  Логические основы элементной базы (основные понятия): алгебра логики, логическая функция, логическая переменная.</w:t>
      </w:r>
    </w:p>
    <w:p>
      <w:r>
        <w:rPr>
          <w:rFonts w:ascii="Times New Roman" w:hAnsi="Times New Roman"/>
          <w:b w:val="0"/>
          <w:sz w:val="32"/>
        </w:rPr>
        <w:t xml:space="preserve">5.  Практическое задание № 26 </w:t>
      </w:r>
    </w:p>
    <w:p>
      <w:r>
        <w:rPr>
          <w:rFonts w:ascii="Times New Roman" w:hAnsi="Times New Roman"/>
          <w:b w:val="0"/>
          <w:sz w:val="32"/>
        </w:rPr>
        <w:t xml:space="preserve">6.  Практическое задание № 27 </w:t>
      </w:r>
    </w:p>
    <w:p>
      <w:r>
        <w:rPr>
          <w:rFonts w:ascii="Times New Roman" w:hAnsi="Times New Roman"/>
          <w:b w:val="0"/>
          <w:sz w:val="32"/>
        </w:rPr>
        <w:t>7.  Практическое задание № 35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Основные понятия информатики (информатика, информация, свойства информации, разделы информатики).</w:t>
      </w:r>
    </w:p>
    <w:p>
      <w:r>
        <w:rPr>
          <w:rFonts w:ascii="Times New Roman" w:hAnsi="Times New Roman"/>
          <w:b w:val="0"/>
          <w:sz w:val="32"/>
        </w:rPr>
        <w:t>2.  Периферийные устройства. Устройства хранения данных.</w:t>
      </w:r>
    </w:p>
    <w:p>
      <w:r>
        <w:rPr>
          <w:rFonts w:ascii="Times New Roman" w:hAnsi="Times New Roman"/>
          <w:b w:val="0"/>
          <w:sz w:val="32"/>
        </w:rPr>
        <w:t>3.  Файловая система: структура и методы доступа.</w:t>
      </w:r>
    </w:p>
    <w:p>
      <w:r>
        <w:rPr>
          <w:rFonts w:ascii="Times New Roman" w:hAnsi="Times New Roman"/>
          <w:b w:val="0"/>
          <w:sz w:val="32"/>
        </w:rPr>
        <w:t>4.  Иерархические базы данных: достоинства и недостатки.</w:t>
      </w:r>
    </w:p>
    <w:p>
      <w:r>
        <w:rPr>
          <w:rFonts w:ascii="Times New Roman" w:hAnsi="Times New Roman"/>
          <w:b w:val="0"/>
          <w:sz w:val="32"/>
        </w:rPr>
        <w:t xml:space="preserve">5.  Практическое задание № 20 </w:t>
      </w:r>
    </w:p>
    <w:p>
      <w:r>
        <w:rPr>
          <w:rFonts w:ascii="Times New Roman" w:hAnsi="Times New Roman"/>
          <w:b w:val="0"/>
          <w:sz w:val="32"/>
        </w:rPr>
        <w:t xml:space="preserve">6.  Практическое задание № 29 </w:t>
      </w:r>
    </w:p>
    <w:p>
      <w:r>
        <w:rPr>
          <w:rFonts w:ascii="Times New Roman" w:hAnsi="Times New Roman"/>
          <w:b w:val="0"/>
          <w:sz w:val="32"/>
        </w:rPr>
        <w:t>7.  Практическое задание № 36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Кодирование и представления текстовой информации: 8-битное и 16-битное кодирование.</w:t>
      </w:r>
    </w:p>
    <w:p>
      <w:r>
        <w:rPr>
          <w:rFonts w:ascii="Times New Roman" w:hAnsi="Times New Roman"/>
          <w:b w:val="0"/>
          <w:sz w:val="32"/>
        </w:rPr>
        <w:t>2.  Процессор: безопасный криптопроцессор.</w:t>
      </w:r>
    </w:p>
    <w:p>
      <w:r>
        <w:rPr>
          <w:rFonts w:ascii="Times New Roman" w:hAnsi="Times New Roman"/>
          <w:b w:val="0"/>
          <w:sz w:val="32"/>
        </w:rPr>
        <w:t>3.  Прикладное программное обеспечение.</w:t>
      </w:r>
    </w:p>
    <w:p>
      <w:r>
        <w:rPr>
          <w:rFonts w:ascii="Times New Roman" w:hAnsi="Times New Roman"/>
          <w:b w:val="0"/>
          <w:sz w:val="32"/>
        </w:rPr>
        <w:t>4.  Основные понятия реляционных баз данных.</w:t>
      </w:r>
    </w:p>
    <w:p>
      <w:r>
        <w:rPr>
          <w:rFonts w:ascii="Times New Roman" w:hAnsi="Times New Roman"/>
          <w:b w:val="0"/>
          <w:sz w:val="32"/>
        </w:rPr>
        <w:t xml:space="preserve">5.  Практическое задание №6 </w:t>
      </w:r>
    </w:p>
    <w:p>
      <w:r>
        <w:rPr>
          <w:rFonts w:ascii="Times New Roman" w:hAnsi="Times New Roman"/>
          <w:b w:val="0"/>
          <w:sz w:val="32"/>
        </w:rPr>
        <w:t xml:space="preserve">6.  Практическое задание № 18 </w:t>
      </w:r>
    </w:p>
    <w:p>
      <w:r>
        <w:rPr>
          <w:rFonts w:ascii="Times New Roman" w:hAnsi="Times New Roman"/>
          <w:b w:val="0"/>
          <w:sz w:val="32"/>
        </w:rPr>
        <w:t xml:space="preserve">7.  Практическое задание № 25 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Логические основы устройства ЭВМ: триггеры и регистры, классификация.</w:t>
      </w:r>
    </w:p>
    <w:p>
      <w:r>
        <w:rPr>
          <w:rFonts w:ascii="Times New Roman" w:hAnsi="Times New Roman"/>
          <w:b w:val="0"/>
          <w:sz w:val="32"/>
        </w:rPr>
        <w:t>2.  Иерархическая структура памяти.</w:t>
      </w:r>
    </w:p>
    <w:p>
      <w:r>
        <w:rPr>
          <w:rFonts w:ascii="Times New Roman" w:hAnsi="Times New Roman"/>
          <w:b w:val="0"/>
          <w:sz w:val="32"/>
        </w:rPr>
        <w:t>3.  Файловая система NTFS: особенности, достоинства и недостатки.</w:t>
      </w:r>
    </w:p>
    <w:p>
      <w:r>
        <w:rPr>
          <w:rFonts w:ascii="Times New Roman" w:hAnsi="Times New Roman"/>
          <w:b w:val="0"/>
          <w:sz w:val="32"/>
        </w:rPr>
        <w:t>4.  Нормализация отношений.</w:t>
      </w:r>
    </w:p>
    <w:p>
      <w:r>
        <w:rPr>
          <w:rFonts w:ascii="Times New Roman" w:hAnsi="Times New Roman"/>
          <w:b w:val="0"/>
          <w:sz w:val="32"/>
        </w:rPr>
        <w:t xml:space="preserve">5.  Практическое задание № 14 </w:t>
      </w:r>
    </w:p>
    <w:p>
      <w:r>
        <w:rPr>
          <w:rFonts w:ascii="Times New Roman" w:hAnsi="Times New Roman"/>
          <w:b w:val="0"/>
          <w:sz w:val="32"/>
        </w:rPr>
        <w:t xml:space="preserve">6.  Практическое задание № 25 </w:t>
      </w:r>
    </w:p>
    <w:p>
      <w:r>
        <w:rPr>
          <w:rFonts w:ascii="Times New Roman" w:hAnsi="Times New Roman"/>
          <w:b w:val="0"/>
          <w:sz w:val="32"/>
        </w:rPr>
        <w:t>7.  Практическое задание № 39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Системная плата: размещение.</w:t>
      </w:r>
    </w:p>
    <w:p>
      <w:r>
        <w:rPr>
          <w:rFonts w:ascii="Times New Roman" w:hAnsi="Times New Roman"/>
          <w:b w:val="0"/>
          <w:sz w:val="32"/>
        </w:rPr>
        <w:t>2.  Периферийные устройства. Устройства обмена.</w:t>
      </w:r>
    </w:p>
    <w:p>
      <w:r>
        <w:rPr>
          <w:rFonts w:ascii="Times New Roman" w:hAnsi="Times New Roman"/>
          <w:b w:val="0"/>
          <w:sz w:val="32"/>
        </w:rPr>
        <w:t>3.  Операционная система Windows (достоинства и недостатки).</w:t>
      </w:r>
    </w:p>
    <w:p>
      <w:r>
        <w:rPr>
          <w:rFonts w:ascii="Times New Roman" w:hAnsi="Times New Roman"/>
          <w:b w:val="0"/>
          <w:sz w:val="32"/>
        </w:rPr>
        <w:t>4.  Элементы искусственного интеллекта: применение и внедрение.</w:t>
      </w:r>
    </w:p>
    <w:p>
      <w:r>
        <w:rPr>
          <w:rFonts w:ascii="Times New Roman" w:hAnsi="Times New Roman"/>
          <w:b w:val="0"/>
          <w:sz w:val="32"/>
        </w:rPr>
        <w:t xml:space="preserve">5.  Практическое задание № 17 </w:t>
      </w:r>
    </w:p>
    <w:p>
      <w:r>
        <w:rPr>
          <w:rFonts w:ascii="Times New Roman" w:hAnsi="Times New Roman"/>
          <w:b w:val="0"/>
          <w:sz w:val="32"/>
        </w:rPr>
        <w:t xml:space="preserve">6.  Практическое задание № 28 </w:t>
      </w:r>
    </w:p>
    <w:p>
      <w:r>
        <w:rPr>
          <w:rFonts w:ascii="Times New Roman" w:hAnsi="Times New Roman"/>
          <w:b w:val="0"/>
          <w:sz w:val="32"/>
        </w:rPr>
        <w:t>7.  Практическое задание № 37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Кодирование и представление графической информации: виды компьютерной графики (примеры).</w:t>
      </w:r>
    </w:p>
    <w:p>
      <w:r>
        <w:rPr>
          <w:rFonts w:ascii="Times New Roman" w:hAnsi="Times New Roman"/>
          <w:b w:val="0"/>
          <w:sz w:val="32"/>
        </w:rPr>
        <w:t>2.  Операционные системы: основные компоненты, классификация.</w:t>
      </w:r>
    </w:p>
    <w:p>
      <w:r>
        <w:rPr>
          <w:rFonts w:ascii="Times New Roman" w:hAnsi="Times New Roman"/>
          <w:b w:val="0"/>
          <w:sz w:val="32"/>
        </w:rPr>
        <w:t>3.  Файловая система: структура и методы доступа.</w:t>
      </w:r>
    </w:p>
    <w:p>
      <w:r>
        <w:rPr>
          <w:rFonts w:ascii="Times New Roman" w:hAnsi="Times New Roman"/>
          <w:b w:val="0"/>
          <w:sz w:val="32"/>
        </w:rPr>
        <w:t>4.   Способы записи алгоритмов (Словесная запись. Псевдокоды. Языки программирования).</w:t>
      </w:r>
    </w:p>
    <w:p>
      <w:r>
        <w:rPr>
          <w:rFonts w:ascii="Times New Roman" w:hAnsi="Times New Roman"/>
          <w:b w:val="0"/>
          <w:sz w:val="32"/>
        </w:rPr>
        <w:t xml:space="preserve">5.  Практическое задание №6 </w:t>
      </w:r>
    </w:p>
    <w:p>
      <w:r>
        <w:rPr>
          <w:rFonts w:ascii="Times New Roman" w:hAnsi="Times New Roman"/>
          <w:b w:val="0"/>
          <w:sz w:val="32"/>
        </w:rPr>
        <w:t xml:space="preserve">6.  Практическое задание № 27 </w:t>
      </w:r>
    </w:p>
    <w:p>
      <w:r>
        <w:rPr>
          <w:rFonts w:ascii="Times New Roman" w:hAnsi="Times New Roman"/>
          <w:b w:val="0"/>
          <w:sz w:val="32"/>
        </w:rPr>
        <w:t xml:space="preserve">7.  Практическое задание № 29 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30"/>
        </w:rPr>
        <w:t>Вопросы</w:t>
      </w:r>
    </w:p>
    <w:p>
      <w:r>
        <w:rPr>
          <w:rFonts w:ascii="Times New Roman" w:hAnsi="Times New Roman"/>
          <w:b w:val="0"/>
          <w:sz w:val="32"/>
        </w:rPr>
        <w:t>1.  Основные понятия информатики (информационный объем информации, измерение информации).</w:t>
      </w:r>
    </w:p>
    <w:p>
      <w:r>
        <w:rPr>
          <w:rFonts w:ascii="Times New Roman" w:hAnsi="Times New Roman"/>
          <w:b w:val="0"/>
          <w:sz w:val="32"/>
        </w:rPr>
        <w:t>2.  История развития вычислительной техники. Поколения ЭВМ.</w:t>
      </w:r>
    </w:p>
    <w:p>
      <w:r>
        <w:rPr>
          <w:rFonts w:ascii="Times New Roman" w:hAnsi="Times New Roman"/>
          <w:b w:val="0"/>
          <w:sz w:val="32"/>
        </w:rPr>
        <w:t>3.  Система счисления. Правила перевода чисел из одной системы счисления в другую.</w:t>
      </w:r>
    </w:p>
    <w:p>
      <w:r>
        <w:rPr>
          <w:rFonts w:ascii="Times New Roman" w:hAnsi="Times New Roman"/>
          <w:b w:val="0"/>
          <w:sz w:val="32"/>
        </w:rPr>
        <w:t>4.  Энергонезависимая память.</w:t>
      </w:r>
    </w:p>
    <w:p>
      <w:r>
        <w:rPr>
          <w:rFonts w:ascii="Times New Roman" w:hAnsi="Times New Roman"/>
          <w:b w:val="0"/>
          <w:sz w:val="32"/>
        </w:rPr>
        <w:t xml:space="preserve">5.  Практическое задание № 7 </w:t>
      </w:r>
    </w:p>
    <w:p>
      <w:r>
        <w:rPr>
          <w:rFonts w:ascii="Times New Roman" w:hAnsi="Times New Roman"/>
          <w:b w:val="0"/>
          <w:sz w:val="32"/>
        </w:rPr>
        <w:t>6.  Практическое задание № 38</w:t>
      </w:r>
    </w:p>
    <w:p>
      <w:r>
        <w:rPr>
          <w:rFonts w:ascii="Times New Roman" w:hAnsi="Times New Roman"/>
          <w:b w:val="0"/>
          <w:sz w:val="32"/>
        </w:rPr>
        <w:t>7.  Практическое задание № 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